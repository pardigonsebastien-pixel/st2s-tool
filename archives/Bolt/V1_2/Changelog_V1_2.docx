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ST2S Tool – Changelog V1.2</w:t>
      </w:r>
    </w:p>
    <w:p>
      <w:r>
        <w:t>Date : 20 octobre 2025</w:t>
      </w:r>
    </w:p>
    <w:p>
      <w:r>
        <w:t>Évolutions depuis la V1.1 :</w:t>
      </w:r>
    </w:p>
    <w:p>
      <w:r>
        <w:t>• Ajout panneau Avance / Présence avec statuts P/A/R/D et notes</w:t>
        <w:br/>
        <w:t>• Ajout export CSV Avance</w:t>
        <w:br/>
        <w:t>• Sauvegarde automatique des séances dans Bolt (table public.sessions, JSONB)</w:t>
        <w:br/>
        <w:t>• Page Historique avec filtres, rechargement et exports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